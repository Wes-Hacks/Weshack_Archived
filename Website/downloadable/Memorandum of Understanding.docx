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3085BE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MEMORANDUM OF UNDERSTANDING</w:t>
      </w:r>
    </w:p>
    <w:p w14:paraId="3A87836B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7C1843BC" w14:textId="063E66CE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This Memorandum of Understanding ("Agreement") is entered into on [DATE] by and between:</w:t>
      </w:r>
    </w:p>
    <w:p w14:paraId="6812BA6C" w14:textId="22FA935A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Wesgreen International School (the "School")</w:t>
      </w:r>
    </w:p>
    <w:p w14:paraId="3186A9FC" w14:textId="633A83DC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And Shahm Najeeb (the "Client"</w:t>
      </w:r>
      <w:r>
        <w:rPr>
          <w:rFonts w:ascii="Arial" w:hAnsi="Arial" w:cs="Arial"/>
          <w:b/>
          <w:bCs/>
          <w:color w:val="2E2F35"/>
        </w:rPr>
        <w:t xml:space="preserve"> and Hackathon Organizer</w:t>
      </w:r>
      <w:r w:rsidRPr="00A708B1">
        <w:rPr>
          <w:rFonts w:ascii="Arial" w:hAnsi="Arial" w:cs="Arial"/>
          <w:b/>
          <w:bCs/>
          <w:color w:val="2E2F35"/>
        </w:rPr>
        <w:t>)</w:t>
      </w:r>
    </w:p>
    <w:p w14:paraId="1633FFD7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3BF07353" w14:textId="7ED2148C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A. Purpose</w:t>
      </w:r>
    </w:p>
    <w:p w14:paraId="12437BFB" w14:textId="5B9B5607" w:rsid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The purpose of this MOU is to establish a mutually beneficial agreement for the use of the school’s venue on December 13-14, 2024. Both parties agree to work together in a cooperative manner to ensure successful event execution.</w:t>
      </w:r>
    </w:p>
    <w:p w14:paraId="5DCC11C3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61852EA9" w14:textId="78D24CCA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B. Roles and Responsibilities</w:t>
      </w:r>
    </w:p>
    <w:p w14:paraId="4D5BF524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School Roles and Responsibilities:</w:t>
      </w:r>
    </w:p>
    <w:p w14:paraId="5BD8478F" w14:textId="71F950DE" w:rsidR="00A708B1" w:rsidRPr="00A708B1" w:rsidRDefault="00A708B1" w:rsidP="00A708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Provide exclusive use of its venue on December 13-14, 2024.</w:t>
      </w:r>
    </w:p>
    <w:p w14:paraId="133E1EDB" w14:textId="62F92A72" w:rsidR="00A708B1" w:rsidRPr="00A708B1" w:rsidRDefault="00A708B1" w:rsidP="00A708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Ensure the venue is clean and ready for events.</w:t>
      </w:r>
    </w:p>
    <w:p w14:paraId="166F07E0" w14:textId="657D6434" w:rsidR="00A708B1" w:rsidRPr="00A708B1" w:rsidRDefault="00A708B1" w:rsidP="00A708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Maintain all necessary equipment and supplies.</w:t>
      </w:r>
    </w:p>
    <w:p w14:paraId="3C8DDA31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Client Roles and Responsibilities:</w:t>
      </w:r>
    </w:p>
    <w:p w14:paraId="28F85E06" w14:textId="5755B0CE" w:rsidR="00A708B1" w:rsidRPr="00A708B1" w:rsidRDefault="00A708B1" w:rsidP="00A708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Be responsible for all event-related costs and damages.</w:t>
      </w:r>
    </w:p>
    <w:p w14:paraId="5B3BC5F3" w14:textId="45E2AAD2" w:rsidR="00A708B1" w:rsidRPr="00A708B1" w:rsidRDefault="00A708B1" w:rsidP="00A708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Ensure compliance with School policies and regulations.</w:t>
      </w:r>
    </w:p>
    <w:p w14:paraId="1F25D6D8" w14:textId="22D153AD" w:rsidR="00A708B1" w:rsidRPr="00A708B1" w:rsidRDefault="00A708B1" w:rsidP="00A708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Coordinate event logistics and scheduling.</w:t>
      </w:r>
    </w:p>
    <w:p w14:paraId="09AFCE99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5BFF09D9" w14:textId="1CC99D76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C. Resources</w:t>
      </w:r>
    </w:p>
    <w:p w14:paraId="6229B7AD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School shall provide:</w:t>
      </w:r>
    </w:p>
    <w:p w14:paraId="75784CA0" w14:textId="2BF0F04D" w:rsidR="00A708B1" w:rsidRPr="00A708B1" w:rsidRDefault="00A708B1" w:rsidP="00A708B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Exclusive use of its venue on December 13-14, 2024.</w:t>
      </w:r>
    </w:p>
    <w:p w14:paraId="23207BBB" w14:textId="239A4938" w:rsidR="00A708B1" w:rsidRPr="00A708B1" w:rsidRDefault="00A708B1" w:rsidP="00A708B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Basic event equipment and supplies.</w:t>
      </w:r>
    </w:p>
    <w:p w14:paraId="30377419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5A6DC1A4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Client shall provide:</w:t>
      </w:r>
    </w:p>
    <w:p w14:paraId="6C3608FB" w14:textId="73CC5858" w:rsidR="00A708B1" w:rsidRDefault="00A708B1" w:rsidP="00A708B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All necessary personnel and resources for event execution.</w:t>
      </w:r>
    </w:p>
    <w:p w14:paraId="01660D6D" w14:textId="4D07A3F6" w:rsidR="00A708B1" w:rsidRDefault="00A708B1" w:rsidP="00A708B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E2F35"/>
        </w:rPr>
      </w:pPr>
      <w:r>
        <w:rPr>
          <w:rFonts w:ascii="Arial" w:hAnsi="Arial" w:cs="Arial"/>
          <w:b/>
          <w:bCs/>
          <w:color w:val="2E2F35"/>
        </w:rPr>
        <w:t>Human Resources, and Competition resources</w:t>
      </w:r>
    </w:p>
    <w:p w14:paraId="3929F7A6" w14:textId="77777777" w:rsidR="00A708B1" w:rsidRPr="00A708B1" w:rsidRDefault="00A708B1" w:rsidP="00A708B1">
      <w:pPr>
        <w:ind w:left="360"/>
        <w:rPr>
          <w:rFonts w:ascii="Arial" w:hAnsi="Arial" w:cs="Arial"/>
          <w:b/>
          <w:bCs/>
          <w:color w:val="2E2F35"/>
        </w:rPr>
      </w:pPr>
    </w:p>
    <w:p w14:paraId="3962F09E" w14:textId="23B5A70E" w:rsid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0AD68CC5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5143A2BE" w14:textId="63E31C62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D. Confidentiality</w:t>
      </w:r>
    </w:p>
    <w:p w14:paraId="2AC744D7" w14:textId="1AC4CBFF" w:rsid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Both parties agree to maintain confidentiality regarding all aspects of this agreement.</w:t>
      </w:r>
    </w:p>
    <w:p w14:paraId="0AD2BACD" w14:textId="3E30609C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>
        <w:rPr>
          <w:rFonts w:ascii="Arial" w:hAnsi="Arial" w:cs="Arial"/>
          <w:b/>
          <w:bCs/>
          <w:color w:val="2E2F35"/>
        </w:rPr>
        <w:t>This agreement may only be shared to required parties, including co-founders and Hack Club.</w:t>
      </w:r>
    </w:p>
    <w:p w14:paraId="39A8C293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3CA904CD" w14:textId="0EE45863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E. Term and Termination</w:t>
      </w:r>
    </w:p>
    <w:p w14:paraId="3B2A1034" w14:textId="1D6E61FF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This MOU is effective from the Effective Date until December 31, 2024. Either party may terminate with 30 days' written notice.</w:t>
      </w:r>
    </w:p>
    <w:p w14:paraId="57BC6BAA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7A3735ED" w14:textId="2EB224A4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F. Entire Agreement</w:t>
      </w:r>
    </w:p>
    <w:p w14:paraId="331CB2B8" w14:textId="4BA09C4A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This MOU represents the full understanding between the parties and supersedes all prior negotiations, understandings, or agreements</w:t>
      </w:r>
      <w:r>
        <w:rPr>
          <w:rFonts w:ascii="Arial" w:hAnsi="Arial" w:cs="Arial"/>
          <w:b/>
          <w:bCs/>
          <w:color w:val="2E2F35"/>
        </w:rPr>
        <w:t xml:space="preserve"> on the venue</w:t>
      </w:r>
      <w:r w:rsidRPr="00A708B1">
        <w:rPr>
          <w:rFonts w:ascii="Arial" w:hAnsi="Arial" w:cs="Arial"/>
          <w:b/>
          <w:bCs/>
          <w:color w:val="2E2F35"/>
        </w:rPr>
        <w:t>.</w:t>
      </w:r>
    </w:p>
    <w:p w14:paraId="6F010CCA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16549A52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  <w:r w:rsidRPr="00A708B1">
        <w:rPr>
          <w:rFonts w:ascii="Arial" w:hAnsi="Arial" w:cs="Arial"/>
          <w:b/>
          <w:bCs/>
          <w:color w:val="2E2F35"/>
        </w:rPr>
        <w:t>IN WITNESS WHEREOF, the parties have executed this Agreement as of the date first above written.</w:t>
      </w:r>
    </w:p>
    <w:p w14:paraId="46B0F5DC" w14:textId="77777777" w:rsidR="00A708B1" w:rsidRPr="00A708B1" w:rsidRDefault="00A708B1" w:rsidP="00A708B1">
      <w:pPr>
        <w:rPr>
          <w:rFonts w:ascii="Arial" w:hAnsi="Arial" w:cs="Arial"/>
          <w:b/>
          <w:bCs/>
          <w:color w:val="2E2F35"/>
        </w:rPr>
      </w:pPr>
    </w:p>
    <w:p w14:paraId="5E7B9345" w14:textId="74342C79" w:rsidR="008B543C" w:rsidRDefault="001D499D" w:rsidP="00A708B1">
      <w:pPr>
        <w:rPr>
          <w:rFonts w:ascii="Arial" w:hAnsi="Arial" w:cs="Arial"/>
          <w:b/>
          <w:bCs/>
          <w:color w:val="2E2F35"/>
        </w:rPr>
      </w:pPr>
      <w:r>
        <w:rPr>
          <w:rFonts w:ascii="Arial" w:hAnsi="Arial" w:cs="Arial"/>
          <w:b/>
          <w:bCs/>
          <w:noProof/>
          <w:color w:val="2E2F35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9B06A3" wp14:editId="2BBE9396">
                <wp:simplePos x="0" y="0"/>
                <wp:positionH relativeFrom="column">
                  <wp:posOffset>103005</wp:posOffset>
                </wp:positionH>
                <wp:positionV relativeFrom="paragraph">
                  <wp:posOffset>15060</wp:posOffset>
                </wp:positionV>
                <wp:extent cx="1961280" cy="780840"/>
                <wp:effectExtent l="38100" t="38100" r="1270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1280" cy="78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ADD7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.4pt;margin-top:.5pt;width:155.85pt;height:6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">
                <v:imagedata r:id="rId6" o:title=""/>
              </v:shape>
            </w:pict>
          </mc:Fallback>
        </mc:AlternateContent>
      </w:r>
      <w:r w:rsidR="003856A1">
        <w:rPr>
          <w:rFonts w:ascii="Arial" w:hAnsi="Arial" w:cs="Arial"/>
          <w:b/>
          <w:bCs/>
          <w:color w:val="2E2F35"/>
        </w:rPr>
        <w:pict w14:anchorId="3C42FCD3"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E02297EE-813C-47D1-9B6A-AA721D3CBA21}" provid="{00000000-0000-0000-0000-000000000000}" o:suggestedsigner="Head of School" issignatureline="t"/>
          </v:shape>
        </w:pict>
      </w:r>
    </w:p>
    <w:p w14:paraId="79D699C5" w14:textId="770BF74D" w:rsidR="00A708B1" w:rsidRPr="00A708B1" w:rsidRDefault="001D499D" w:rsidP="00A708B1">
      <w:pPr>
        <w:rPr>
          <w:rFonts w:ascii="Arial" w:hAnsi="Arial" w:cs="Arial"/>
          <w:b/>
          <w:bCs/>
          <w:color w:val="2E2F35"/>
        </w:rPr>
      </w:pPr>
      <w:r>
        <w:rPr>
          <w:rFonts w:ascii="Arial" w:hAnsi="Arial" w:cs="Arial"/>
          <w:b/>
          <w:bCs/>
          <w:noProof/>
          <w:color w:val="2E2F35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1B2F5F" wp14:editId="0BB81310">
                <wp:simplePos x="0" y="0"/>
                <wp:positionH relativeFrom="column">
                  <wp:posOffset>456165</wp:posOffset>
                </wp:positionH>
                <wp:positionV relativeFrom="paragraph">
                  <wp:posOffset>-31995</wp:posOffset>
                </wp:positionV>
                <wp:extent cx="1749960" cy="794520"/>
                <wp:effectExtent l="38100" t="38100" r="317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49960" cy="7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B8C43" id="Ink 8" o:spid="_x0000_s1026" type="#_x0000_t75" style="position:absolute;margin-left:35.2pt;margin-top:-3.2pt;width:139.25pt;height:6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">
                <v:imagedata r:id="rId9" o:title=""/>
              </v:shape>
            </w:pict>
          </mc:Fallback>
        </mc:AlternateContent>
      </w:r>
      <w:r w:rsidR="003856A1">
        <w:rPr>
          <w:rFonts w:ascii="Arial" w:hAnsi="Arial" w:cs="Arial"/>
          <w:b/>
          <w:bCs/>
          <w:color w:val="2E2F35"/>
        </w:rPr>
        <w:pict w14:anchorId="1E05C87F">
          <v:shape id="_x0000_i1026" type="#_x0000_t75" alt="Microsoft Office Signature Line..." style="width:192pt;height:96pt">
            <v:imagedata r:id="rId10" o:title=""/>
            <o:lock v:ext="edit" ungrouping="t" rotation="t" cropping="t" verticies="t" text="t" grouping="t"/>
            <o:signatureline v:ext="edit" id="{1E42BFDD-6AE2-4694-B7F1-103C7C1B6597}" provid="{00000000-0000-0000-0000-000000000000}" o:suggestedsigner="Shahm Najeeb" issignatureline="t"/>
          </v:shape>
        </w:pict>
      </w:r>
    </w:p>
    <w:p w14:paraId="1F38B3FD" w14:textId="38D609B0" w:rsidR="009D29F1" w:rsidRPr="00A708B1" w:rsidRDefault="00A708B1" w:rsidP="00A708B1">
      <w:pPr>
        <w:rPr>
          <w:sz w:val="2"/>
          <w:szCs w:val="2"/>
        </w:rPr>
      </w:pPr>
      <w:r w:rsidRPr="00A708B1">
        <w:rPr>
          <w:rFonts w:ascii="Arial" w:hAnsi="Arial" w:cs="Arial"/>
          <w:b/>
          <w:bCs/>
          <w:color w:val="2E2F35"/>
        </w:rPr>
        <w:t>Date: [INSERT DATE]</w:t>
      </w:r>
    </w:p>
    <w:sectPr w:rsidR="009D29F1" w:rsidRPr="00A708B1">
      <w:pgSz w:w="12240" w:h="15840" w:code="1"/>
      <w:pgMar w:top="979" w:right="763" w:bottom="979" w:left="763" w:header="240" w:footer="2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479"/>
    <w:multiLevelType w:val="hybridMultilevel"/>
    <w:tmpl w:val="CBBA2B46"/>
    <w:lvl w:ilvl="0" w:tplc="437E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C1C7E"/>
    <w:multiLevelType w:val="hybridMultilevel"/>
    <w:tmpl w:val="9482EE0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60A0"/>
    <w:multiLevelType w:val="hybridMultilevel"/>
    <w:tmpl w:val="3A8C7A7E"/>
    <w:lvl w:ilvl="0" w:tplc="437E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2274"/>
    <w:multiLevelType w:val="hybridMultilevel"/>
    <w:tmpl w:val="8B327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E0084"/>
    <w:multiLevelType w:val="hybridMultilevel"/>
    <w:tmpl w:val="83A6F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F6E92"/>
    <w:multiLevelType w:val="hybridMultilevel"/>
    <w:tmpl w:val="2C7866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E304D6"/>
    <w:multiLevelType w:val="hybridMultilevel"/>
    <w:tmpl w:val="7716E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90E60"/>
    <w:multiLevelType w:val="hybridMultilevel"/>
    <w:tmpl w:val="4CBC2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1"/>
    <w:rsid w:val="001D499D"/>
    <w:rsid w:val="003856A1"/>
    <w:rsid w:val="008B543C"/>
    <w:rsid w:val="009312C1"/>
    <w:rsid w:val="009D29F1"/>
    <w:rsid w:val="00A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54F7"/>
  <w15:docId w15:val="{2B5BBEC5-5490-46E9-8236-8C7C995C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PDHeadingDefault"/>
    <w:next w:val="Normal"/>
    <w:link w:val="Heading1Char"/>
    <w:uiPriority w:val="9"/>
    <w:qFormat/>
    <w:rsid w:val="00841CD9"/>
    <w:pPr>
      <w:keepNext/>
      <w:keepLines/>
      <w:spacing w:before="480" w:line="320" w:lineRule="auto"/>
      <w:outlineLvl w:val="0"/>
    </w:pPr>
    <w:rPr>
      <w:color w:val="2E2F35"/>
      <w:sz w:val="54"/>
      <w:szCs w:val="54"/>
    </w:rPr>
  </w:style>
  <w:style w:type="paragraph" w:styleId="Heading2">
    <w:name w:val="heading 2"/>
    <w:basedOn w:val="PDHeadingDefault"/>
    <w:next w:val="Normal"/>
    <w:link w:val="Heading2Char"/>
    <w:uiPriority w:val="9"/>
    <w:unhideWhenUsed/>
    <w:qFormat/>
    <w:rsid w:val="00841CD9"/>
    <w:pPr>
      <w:keepNext/>
      <w:keepLines/>
      <w:spacing w:before="200" w:line="384" w:lineRule="auto"/>
      <w:outlineLvl w:val="1"/>
    </w:pPr>
    <w:rPr>
      <w:color w:val="2E2F35"/>
      <w:sz w:val="45"/>
      <w:szCs w:val="45"/>
    </w:rPr>
  </w:style>
  <w:style w:type="paragraph" w:styleId="Heading3">
    <w:name w:val="heading 3"/>
    <w:basedOn w:val="PDHeadingDefault"/>
    <w:next w:val="Normal"/>
    <w:link w:val="Heading3Char"/>
    <w:uiPriority w:val="9"/>
    <w:unhideWhenUsed/>
    <w:qFormat/>
    <w:rsid w:val="00841CD9"/>
    <w:pPr>
      <w:keepNext/>
      <w:keepLines/>
      <w:spacing w:before="200" w:line="240" w:lineRule="auto"/>
      <w:outlineLvl w:val="2"/>
    </w:pPr>
    <w:rPr>
      <w:color w:val="2E2F35"/>
      <w:sz w:val="36"/>
      <w:szCs w:val="36"/>
    </w:rPr>
  </w:style>
  <w:style w:type="paragraph" w:styleId="Heading4">
    <w:name w:val="heading 4"/>
    <w:basedOn w:val="PDHeadingDefault"/>
    <w:next w:val="Normal"/>
    <w:link w:val="Heading4Char"/>
    <w:uiPriority w:val="9"/>
    <w:unhideWhenUsed/>
    <w:qFormat/>
    <w:rsid w:val="00841CD9"/>
    <w:pPr>
      <w:keepNext/>
      <w:keepLines/>
      <w:spacing w:before="200" w:line="288" w:lineRule="auto"/>
      <w:outlineLvl w:val="3"/>
    </w:pPr>
    <w:rPr>
      <w:color w:val="2E2F35"/>
      <w:sz w:val="30"/>
      <w:szCs w:val="30"/>
    </w:rPr>
  </w:style>
  <w:style w:type="paragraph" w:styleId="Heading5">
    <w:name w:val="heading 5"/>
    <w:basedOn w:val="PDHeadingDefault"/>
    <w:next w:val="Normal"/>
    <w:link w:val="Heading5Char"/>
    <w:uiPriority w:val="9"/>
    <w:unhideWhenUsed/>
    <w:qFormat/>
    <w:rsid w:val="00841CD9"/>
    <w:pPr>
      <w:keepNext/>
      <w:keepLines/>
      <w:spacing w:before="200" w:line="320" w:lineRule="auto"/>
      <w:outlineLvl w:val="4"/>
    </w:pPr>
    <w:rPr>
      <w:color w:val="2E2F35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asePDHeaderFooter">
    <w:name w:val="BasePDHeaderFooter"/>
    <w:basedOn w:val="Normal"/>
    <w:uiPriority w:val="99"/>
    <w:pPr>
      <w:spacing w:after="0" w:line="336" w:lineRule="auto"/>
    </w:pPr>
    <w:rPr>
      <w:rFonts w:ascii="Arial" w:hAnsi="Arial" w:cs="Arial"/>
      <w:color w:val="A6A6A6"/>
      <w:sz w:val="21"/>
      <w:szCs w:val="21"/>
    </w:rPr>
  </w:style>
  <w:style w:type="paragraph" w:customStyle="1" w:styleId="PDHeader">
    <w:name w:val="PDHeader"/>
    <w:basedOn w:val="BasePDHeaderFooter"/>
    <w:uiPriority w:val="99"/>
  </w:style>
  <w:style w:type="paragraph" w:customStyle="1" w:styleId="PDFooter">
    <w:name w:val="PDFooter"/>
    <w:basedOn w:val="BasePDHeaderFooter"/>
    <w:uiPriority w:val="99"/>
  </w:style>
  <w:style w:type="paragraph" w:customStyle="1" w:styleId="PDHeadingDefault">
    <w:name w:val="PDHeadingDefault"/>
    <w:basedOn w:val="Normal"/>
    <w:uiPriority w:val="99"/>
    <w:pPr>
      <w:spacing w:line="300" w:lineRule="auto"/>
    </w:pPr>
    <w:rPr>
      <w:rFonts w:ascii="Arial" w:hAnsi="Arial" w:cs="Arial"/>
      <w:color w:val="000000"/>
    </w:rPr>
  </w:style>
  <w:style w:type="character" w:customStyle="1" w:styleId="Heading5Char">
    <w:name w:val="Heading 5 Char"/>
    <w:link w:val="Heading5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Pr>
      <w:b w:val="0"/>
      <w:bCs w:val="0"/>
      <w:i w:val="0"/>
      <w:iCs w:val="0"/>
      <w:color w:val="3B9C60"/>
      <w:u w:val="single"/>
    </w:rPr>
  </w:style>
  <w:style w:type="table" w:customStyle="1" w:styleId="PDPricingTableMain">
    <w:name w:val="PDPricingTableMain"/>
    <w:uiPriority w:val="99"/>
    <w:pPr>
      <w:spacing w:after="0" w:line="360" w:lineRule="auto"/>
      <w:ind w:left="105" w:right="105"/>
    </w:pPr>
    <w:rPr>
      <w:rFonts w:ascii="Arial" w:hAnsi="Arial" w:cs="Arial"/>
      <w:color w:val="2E2F35"/>
      <w:sz w:val="24"/>
      <w:szCs w:val="24"/>
      <w:lang w:val="en-GB" w:eastAsia="en-GB"/>
    </w:rPr>
    <w:tblPr>
      <w:tblStyleRowBandSize w:val="1"/>
      <w:tblBorders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  <w:insideH w:val="single" w:sz="6" w:space="0" w:color="E5E5E5"/>
        <w:insideV w:val="single" w:sz="6" w:space="0" w:color="E5E5E5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105" w:type="dxa"/>
        <w:bottom w:w="105" w:type="dxa"/>
      </w:tcMar>
    </w:tcPr>
  </w:style>
  <w:style w:type="table" w:customStyle="1" w:styleId="PDPricingTableMainWithHeader">
    <w:name w:val="PDPricingTableMainWithHeader"/>
    <w:uiPriority w:val="99"/>
    <w:pPr>
      <w:spacing w:after="0" w:line="360" w:lineRule="auto"/>
      <w:ind w:left="105" w:right="105"/>
    </w:pPr>
    <w:rPr>
      <w:rFonts w:ascii="Arial" w:hAnsi="Arial" w:cs="Arial"/>
      <w:color w:val="2E2F35"/>
      <w:sz w:val="24"/>
      <w:szCs w:val="24"/>
      <w:lang w:val="en-GB" w:eastAsia="en-GB"/>
    </w:rPr>
    <w:tblPr>
      <w:tblStyleRowBandSize w:val="1"/>
      <w:tblBorders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  <w:insideH w:val="single" w:sz="6" w:space="0" w:color="E5E5E5"/>
        <w:insideV w:val="single" w:sz="6" w:space="0" w:color="E5E5E5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105" w:type="dxa"/>
        <w:bottom w:w="105" w:type="dxa"/>
      </w:tcMar>
    </w:tcPr>
    <w:tblStylePr w:type="firstRow">
      <w:pPr>
        <w:spacing w:before="0" w:after="0" w:line="360" w:lineRule="auto"/>
        <w:jc w:val="left"/>
      </w:pPr>
      <w:rPr>
        <w:rFonts w:ascii="Arial" w:hAnsi="Arial" w:cs="Arial"/>
        <w:b/>
        <w:bCs/>
        <w:i w:val="0"/>
        <w:iCs w:val="0"/>
        <w:caps w:val="0"/>
        <w:color w:val="000000"/>
        <w:sz w:val="22"/>
        <w:szCs w:val="22"/>
        <w:u w:val="none"/>
      </w:rPr>
      <w:tblPr/>
      <w:tcPr>
        <w:shd w:val="clear" w:color="auto" w:fill="F4F4F4"/>
      </w:tcPr>
    </w:tblStylePr>
  </w:style>
  <w:style w:type="table" w:customStyle="1" w:styleId="PDPricingTableTotal">
    <w:name w:val="PDPricingTableTotal"/>
    <w:uiPriority w:val="99"/>
    <w:pPr>
      <w:spacing w:after="0" w:line="360" w:lineRule="auto"/>
    </w:pPr>
    <w:rPr>
      <w:rFonts w:ascii="Arial" w:hAnsi="Arial" w:cs="Arial"/>
      <w:color w:val="2E2F35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pPr>
      <w:spacing w:after="0" w:line="360" w:lineRule="auto"/>
      <w:ind w:left="105" w:right="105"/>
    </w:pPr>
    <w:rPr>
      <w:rFonts w:ascii="Arial" w:hAnsi="Arial" w:cs="Arial"/>
      <w:color w:val="2E2F35"/>
      <w:sz w:val="24"/>
      <w:szCs w:val="24"/>
    </w:rPr>
    <w:tblPr>
      <w:tblStyleRowBandSize w:val="1"/>
      <w:tblBorders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  <w:insideH w:val="single" w:sz="6" w:space="0" w:color="E5E5E5"/>
        <w:insideV w:val="single" w:sz="6" w:space="0" w:color="E5E5E5"/>
      </w:tblBorders>
    </w:tblPr>
    <w:tcPr>
      <w:tcMar>
        <w:top w:w="105" w:type="dxa"/>
        <w:bottom w:w="105" w:type="dxa"/>
      </w:tcMar>
    </w:tcPr>
  </w:style>
  <w:style w:type="table" w:customStyle="1" w:styleId="TableGridWithHeader">
    <w:name w:val="TableGridWithHeader"/>
    <w:basedOn w:val="TableNormal"/>
    <w:uiPriority w:val="59"/>
    <w:pPr>
      <w:spacing w:after="0" w:line="360" w:lineRule="auto"/>
      <w:ind w:left="105" w:right="105"/>
    </w:pPr>
    <w:rPr>
      <w:rFonts w:ascii="Arial" w:hAnsi="Arial" w:cs="Arial"/>
      <w:color w:val="2E2F35"/>
      <w:sz w:val="24"/>
      <w:szCs w:val="24"/>
    </w:rPr>
    <w:tblPr>
      <w:tblStyleRowBandSize w:val="1"/>
      <w:tblBorders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  <w:insideH w:val="single" w:sz="6" w:space="0" w:color="E5E5E5"/>
        <w:insideV w:val="single" w:sz="6" w:space="0" w:color="E5E5E5"/>
      </w:tblBorders>
    </w:tblPr>
    <w:tcPr>
      <w:tcMar>
        <w:top w:w="105" w:type="dxa"/>
        <w:bottom w:w="105" w:type="dxa"/>
      </w:tcMar>
    </w:tcPr>
    <w:tblStylePr w:type="firstRow">
      <w:pPr>
        <w:spacing w:before="0" w:after="0" w:line="360" w:lineRule="auto"/>
        <w:jc w:val="left"/>
      </w:pPr>
      <w:rPr>
        <w:rFonts w:ascii="Arial" w:hAnsi="Arial" w:cs="Arial"/>
        <w:b/>
        <w:bCs/>
        <w:i w:val="0"/>
        <w:iCs w:val="0"/>
        <w:caps w:val="0"/>
        <w:color w:val="000000"/>
        <w:sz w:val="22"/>
        <w:szCs w:val="22"/>
        <w:u w:val="none"/>
      </w:rPr>
      <w:tblPr/>
      <w:tcPr>
        <w:shd w:val="clear" w:color="auto" w:fill="F4F4F4"/>
      </w:tcPr>
    </w:tblStylePr>
  </w:style>
  <w:style w:type="table" w:customStyle="1" w:styleId="PDRowItem">
    <w:name w:val="PDRowItem"/>
    <w:uiPriority w:val="99"/>
    <w:tblPr>
      <w:tblCellMar>
        <w:top w:w="0" w:type="dxa"/>
        <w:left w:w="0" w:type="dxa"/>
        <w:bottom w:w="350" w:type="dxa"/>
        <w:right w:w="180" w:type="dxa"/>
      </w:tblCellMar>
    </w:tblPr>
  </w:style>
  <w:style w:type="paragraph" w:customStyle="1" w:styleId="PDParagraphDefault">
    <w:name w:val="PDParagraphDefault"/>
    <w:basedOn w:val="Normal"/>
    <w:uiPriority w:val="99"/>
    <w:pPr>
      <w:spacing w:after="210" w:line="300" w:lineRule="auto"/>
    </w:pPr>
    <w:rPr>
      <w:rFonts w:ascii="Arial" w:hAnsi="Arial" w:cs="Arial"/>
      <w:color w:val="2E2F35"/>
      <w:sz w:val="24"/>
      <w:szCs w:val="24"/>
    </w:rPr>
  </w:style>
  <w:style w:type="paragraph" w:styleId="ListParagraph">
    <w:name w:val="List Paragraph"/>
    <w:basedOn w:val="Normal"/>
    <w:uiPriority w:val="99"/>
    <w:rsid w:val="00A7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5:20:11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942 271,'6'4,"7"6,0 1,-1 0,18 23,-3-3,128 156,-9 6,169 293,-303-466,15 26,41 93,-62-113,-6-26,0 1,0-1,0 1,0-1,0 1,0-1,0 0,0 1,0-1,0 1,0-1,0 1,-1-1,1 1,0-1,0 0,0 1,-1-1,1 1,0-1,-1 0,1 1,0-1,-1 0,1 1,-1-1,-2 0,0 0,0 0,1 0,-1-1,0 1,0-1,1 0,-1 0,0 0,1 0,-1 0,1-1,-1 1,-2-3,-187-130,144 97,-501-362,30 23,417 300,-112-108,200 169,-1 0,2-1,0 0,-14-25,24 38,1-1,0 1,1-1,-1 0,0 1,1-1,0 0,0 0,0 0,1 0,-1 0,1 0,0 0,0-1,0 1,1 0,-1 0,1 0,0 0,3-6,-1 5,0 1,0 0,1 0,-1 0,1 1,0-1,0 1,1 0,-1 0,1 0,-1 1,1 0,0 0,0 0,0 0,10-1,10-3,0 2,0 1,1 1,0 1,36 4,11 5,140 32,143 74,-149-27,-3 10,-5 7,322 228,-240-110,-232-178,-1 2,49 63,-84-93,-1 0,-1 0,-1 1,-1 1,0-1,-1 1,8 28,-14-37,0 0,-1 0,0 1,0-1,-1 0,0 1,-1-1,0 0,0 1,-1-1,-1 0,1 0,-1 0,-1-1,0 1,0-1,-6 9,-1-1,-1-1,-1 0,-1 0,0-2,0 0,-1 0,-1-2,-25 15,-12 4,-1-3,-1-3,-1-2,-1-2,-79 16,27-15,0-4,-119 2,148-15,-1-5,0-3,0-3,-123-28,174 27,1-1,0-1,0-1,-30-18,49 23,-1 0,2-1,-1 0,1-1,0 0,0 0,1-1,-11-15,16 19,0 1,1-1,-1 1,1-1,0 0,1 0,-1 0,1 0,0 0,0 0,1 0,-1-1,1 1,1 0,-1 0,0-1,1 1,0 0,1 0,-1 0,3-5,1 0,0 1,0 1,1-1,1 1,-1 0,1 0,0 0,1 1,0 1,0-1,1 1,9-5,12-6,0 2,1 1,1 2,51-14,19 3,1 3,121-5,218 5,-388 19,226-8,-53-6,-192 12,0-1,-1-2,68-22,-94 26,0-2,0 1,0-1,-1 0,1-1,-1 0,0 0,0 0,-1-1,0 0,0 0,0-1,-1 0,1 0,-2 0,1 0,-1-1,0 0,-1 0,0 0,3-9,-3-1,-1 1,-1-1,0 1,-1-1,-1 1,-1-1,0 1,-1 0,-1 0,-7-20,-7-12,-1 1,-30-53,11 33,-2 1,-4 3,-63-74,99 129,12 15,24 28,107 125,185 224,-24 17,-291-392,64 102,-60-94,0 1,-2-1,0 1,7 28,-13-42,-1 0,1 0,0 0,-1-1,0 1,1 0,-1 0,0 0,-1 0,1 0,0 0,-1 0,0 0,1-1,-1 1,0 0,-1 0,1-1,0 1,-1-1,-2 4,1-4,0 0,0 0,0 0,0-1,-1 1,1-1,0 0,-1 0,1 0,-1 0,0-1,1 1,-1-1,0 0,1 0,-1 0,-6-2,-11-1,0-1,1-1,0-1,-32-14,-15-11,2-3,-114-78,-107-116,193 145,3-5,5-3,-106-147,116 121,67 103,1-1,0 1,2-1,-1-1,2 1,-3-17,6 26,0 1,1 0,-1 0,1-1,1 1,-1 0,1 0,0 0,0-1,0 1,1 0,0 0,0 0,0 1,0-1,6-8,-2 7,-1 0,1 1,0-1,1 1,-1 0,1 1,0 0,0 0,1 0,14-4,2 0,1 1,-1 2,2 0,-1 2,28 0,6 2,1 3,79 14,-38 2,122 39,-75-7,-2 6,-3 7,-3 6,-3 6,212 153,-72 6,-220-177,90 116,-121-137,-2 1,-2 1,29 64,-44-84,0 1,-1 0,-1 0,0 1,-2-1,0 1,-1 0,-1 0,-1 0,-5 38,2-44,0 0,-1 0,-1 0,0-1,-1 1,-1-1,0-1,0 1,-1-1,-1-1,0 1,-1-1,0-1,0 0,-16 11,3-5,0-1,-1-2,0 0,-1-1,-1-2,0 0,0-2,0-1,-1-1,-1-1,-48 2,31-6,-1-2,0-2,0-2,1-2,-1-1,-55-20,54 12,0-2,1-3,1-1,-62-42,78 44,2 0,0-2,2-1,0-1,2-2,0 0,-25-40,41 56,1-1,0-1,0 1,1-1,0 0,1 0,1 0,-3-19,5 26,1 0,0-1,0 1,1 0,-1 0,1 0,0 0,1 0,-1 0,1 0,0 0,0 0,1 1,-1-1,1 1,0 0,0-1,0 1,1 1,0-1,0 0,-1 1,9-5,3-1,0 0,1 2,0 0,0 0,1 2,19-5,26-3,99-8,146 9,885 89,-815-31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5:20:05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1231 186,'3'-14,"-2"13,-1 0,1 0,-1 0,1 0,-1-1,0 1,0 0,0 0,0 0,0 0,0 0,0 0,0-1,0 1,0 0,0 0,-1 0,1 0,0 0,-1-1,-2-3,-1 0,1 1,-1 0,1 0,-1 0,0 0,-1 1,1-1,-1 1,1 0,-1 1,0-1,-7-2,-19-9,0 2,-1 1,0 1,-1 2,0 1,-40-3,28 7,1 1,-1 2,1 2,-57 11,87-11,0 1,0 0,0 1,1 1,0 0,-26 15,36-18,-1 0,1 1,0-1,0 1,0 0,0 0,0 0,1 0,-1 0,1 1,0-1,0 1,0 0,0-1,1 1,0 0,0 0,0 0,0 0,0 0,1 0,0 0,-1 0,2 1,-1-1,0 0,1 0,2 8,1 1,1-1,1 1,0-1,0-1,1 1,1-1,13 17,11 8,2-1,44 35,192 132,18-14,-116-78,166 121,-248-162,126 124,-177-153,37 50,-63-72,-1 1,0-1,-1 2,-1 0,10 29,-17-41,-1 0,0 0,0 0,-1 1,0-1,0 0,-1 1,0-1,0 1,-1-1,0 0,-1 1,0-1,0 0,-1 0,0 0,0-1,-1 1,0-1,0 1,-6 7,-1-3,0-1,0 0,-1 0,-1-1,1-1,-2 0,1-1,-1 0,0-1,-25 8,-2-1,-1-2,0-2,-1-2,0-2,-67 2,43-8,0-3,-129-23,156 19,1-3,0-1,1-1,0-2,1-2,-67-40,90 47,0-2,0 0,1-1,1 0,0 0,0-2,-17-27,22 29,0-1,1 0,1 0,0 0,1-1,0 1,1-1,1 0,0 0,1-27,2 16,1 1,2 0,0-1,2 1,0 1,13-29,1 5,2 1,3 1,31-44,4 5,5 3,134-131,185-111,-117 137,-27 44,-42 45,-171 85,1 2,-1 0,2 2,55-8,-75 15,0 0,0 1,1 0,-1 1,0 0,0 0,1 1,-1 0,-1 1,1 0,0 0,-1 1,1 0,-1 1,0 0,0 0,-1 0,0 1,8 7,-3 2,0 0,0 0,-1 1,-2 0,13 27,3 14,20 69,104 423,-16-50,-88-357,89 194,-114-293,2-1,2-1,1-1,40 47,-57-78,0-1,0 0,0-1,19 14,-25-20,-1 0,1 0,0-1,-1 1,1 0,0 0,0-1,-1 1,1-1,0 0,3 1,-4-1,-1 0,0-1,1 1,-1 0,0 0,1 0,-1 0,0 0,0-1,1 1,-1 0,0 0,1-1,-1 1,0 0,0 0,0-1,1 1,-1 0,0-1,0 1,0 0,0-1,1 1,-1 0,0-1,0 1,0 0,0-1,0 1,0 0,0-1,0 1,0-1,0 1,0-1,-1-3,-1-1,1 1,-1-1,0 1,0 0,-1 0,1 0,-1 0,0 0,-3-4,-13-13,-2 1,0 0,-37-25,-5 2,-112-56,-188-55,-102 12,-643-70,-15 89,937 103,136 11,48 8,1 1,-1 0,1 0,0-1,0 1,-1-1,1 1,0-1,0 0,-1 0,1 1,0-1,0 0,0 0,-2-2,4 2,-1 0,0 1,0-1,0 0,0 1,1-1,-1 0,0 1,1-1,-1 1,1-1,-1 0,0 1,1-1,-1 1,1-1,0 1,-1 0,1-1,-1 1,1-1,0 1,-1 0,1 0,0-1,-1 1,1 0,0 0,0 0,56-18,181-20,160 3,136 11,538 0,136-4,-10-48,-1057 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 Devereux</dc:creator>
  <cp:lastModifiedBy>Dara Devereux</cp:lastModifiedBy>
  <cp:revision>2</cp:revision>
  <dcterms:created xsi:type="dcterms:W3CDTF">2024-10-15T05:19:00Z</dcterms:created>
  <dcterms:modified xsi:type="dcterms:W3CDTF">2024-10-15T05:19:00Z</dcterms:modified>
</cp:coreProperties>
</file>